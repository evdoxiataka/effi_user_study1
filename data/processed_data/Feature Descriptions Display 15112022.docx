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173" w:type="dxa"/>
        <w:tblLook w:val="04A0" w:firstRow="1" w:lastRow="0" w:firstColumn="1" w:lastColumn="0" w:noHBand="0" w:noVBand="1"/>
      </w:tblPr>
      <w:tblGrid>
        <w:gridCol w:w="793"/>
        <w:gridCol w:w="3562"/>
        <w:gridCol w:w="2885"/>
        <w:gridCol w:w="2933"/>
      </w:tblGrid>
      <w:tr w:rsidR="00CB00DE" w14:paraId="7DF2F000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6849" w14:textId="77777777" w:rsidR="00CB00DE" w:rsidRDefault="00CB00DE">
            <w:pPr>
              <w:jc w:val="both"/>
            </w:pPr>
            <w:r>
              <w:t>S.no.</w:t>
            </w: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A7211" w14:textId="77777777" w:rsidR="00CB00DE" w:rsidRDefault="00CB00DE">
            <w:pPr>
              <w:jc w:val="both"/>
            </w:pPr>
            <w:r>
              <w:t>Column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6BCD6" w14:textId="77777777" w:rsidR="00CB00DE" w:rsidRDefault="00CB00DE">
            <w:pPr>
              <w:jc w:val="both"/>
            </w:pPr>
            <w:r>
              <w:t>Values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71C3C" w14:textId="54497015" w:rsidR="00CB00DE" w:rsidRDefault="7EC3B8A6" w:rsidP="2D16B31B">
            <w:pPr>
              <w:jc w:val="both"/>
            </w:pPr>
            <w:r>
              <w:t>Display name</w:t>
            </w:r>
          </w:p>
        </w:tc>
      </w:tr>
      <w:tr w:rsidR="00CB00DE" w14:paraId="4E17842A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37C5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5F81" w14:textId="77777777" w:rsidR="00CB00DE" w:rsidRDefault="00CB00DE">
            <w:pPr>
              <w:jc w:val="both"/>
            </w:pPr>
            <w:r>
              <w:t>NAME_CONTRACT_TYPE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290BB" w14:textId="41E4701C" w:rsidR="00CB00DE" w:rsidRDefault="329FBC19">
            <w:pPr>
              <w:jc w:val="both"/>
            </w:pPr>
            <w:r>
              <w:t>Fixed</w:t>
            </w:r>
            <w:r w:rsidR="00CB00DE">
              <w:t xml:space="preserve"> </w:t>
            </w:r>
            <w:r w:rsidR="009B7DF8">
              <w:t xml:space="preserve">or </w:t>
            </w:r>
            <w:r w:rsidR="2CBD57D7">
              <w:t xml:space="preserve">Not </w:t>
            </w:r>
            <w:proofErr w:type="gramStart"/>
            <w:r w:rsidR="2CBD57D7">
              <w:t>fixed</w:t>
            </w:r>
            <w:proofErr w:type="gramEnd"/>
            <w:r w:rsidR="00CB00DE">
              <w:t xml:space="preserve"> </w:t>
            </w:r>
          </w:p>
          <w:p w14:paraId="7F7750F6" w14:textId="77777777" w:rsidR="00CB00DE" w:rsidRDefault="00CB00DE">
            <w:pPr>
              <w:jc w:val="both"/>
            </w:pPr>
          </w:p>
          <w:p w14:paraId="1F69F750" w14:textId="77777777" w:rsidR="00CB00DE" w:rsidRDefault="00CB00DE">
            <w:pPr>
              <w:jc w:val="both"/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17AF9" w14:textId="548979D1" w:rsidR="00CB00DE" w:rsidRDefault="009B7DF8">
            <w:pPr>
              <w:jc w:val="both"/>
            </w:pPr>
            <w:r>
              <w:t>Installments</w:t>
            </w:r>
          </w:p>
        </w:tc>
      </w:tr>
      <w:tr w:rsidR="00CB00DE" w14:paraId="3E8AFC31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613B3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AF10" w14:textId="77777777" w:rsidR="00CB00DE" w:rsidRDefault="00CB00DE">
            <w:pPr>
              <w:jc w:val="both"/>
            </w:pPr>
            <w:r>
              <w:t>CODE_GENDER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EEE87" w14:textId="020B96A7" w:rsidR="00CB00DE" w:rsidRDefault="00CB00DE">
            <w:pPr>
              <w:jc w:val="both"/>
            </w:pPr>
            <w:r>
              <w:t xml:space="preserve">Male </w:t>
            </w:r>
            <w:r w:rsidR="6FD1AB53">
              <w:t xml:space="preserve">or </w:t>
            </w:r>
            <w:r>
              <w:t>Female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1724E" w14:textId="44BEEC5B" w:rsidR="00CB00DE" w:rsidRDefault="00CB00DE">
            <w:pPr>
              <w:jc w:val="both"/>
            </w:pPr>
            <w:r>
              <w:t xml:space="preserve">Gender </w:t>
            </w:r>
          </w:p>
        </w:tc>
      </w:tr>
      <w:tr w:rsidR="00CB00DE" w14:paraId="07BD5EE0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9C62E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BF82" w14:textId="77777777" w:rsidR="00CB00DE" w:rsidRDefault="00CB00DE">
            <w:pPr>
              <w:jc w:val="both"/>
            </w:pPr>
            <w:r>
              <w:t>FLAG_OWN_CAR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DC6EB" w14:textId="413738E6" w:rsidR="00CB00DE" w:rsidRDefault="4FFE319F" w:rsidP="2D16B31B">
            <w:pPr>
              <w:jc w:val="both"/>
            </w:pPr>
            <w:r>
              <w:t xml:space="preserve">Yes or </w:t>
            </w:r>
            <w:proofErr w:type="gramStart"/>
            <w:r>
              <w:t>No</w:t>
            </w:r>
            <w:proofErr w:type="gramEnd"/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C12A" w14:textId="164B3CE3" w:rsidR="00CB00DE" w:rsidRDefault="009B7DF8" w:rsidP="009B7DF8">
            <w:pPr>
              <w:jc w:val="both"/>
            </w:pPr>
            <w:r>
              <w:t>Owns Car</w:t>
            </w:r>
          </w:p>
        </w:tc>
      </w:tr>
      <w:tr w:rsidR="00CB00DE" w14:paraId="77261CD1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D5919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FBD84" w14:textId="77777777" w:rsidR="00CB00DE" w:rsidRDefault="00CB00DE">
            <w:pPr>
              <w:jc w:val="both"/>
            </w:pPr>
            <w:r>
              <w:t>FLAG_OWN_REALTY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261CE" w14:textId="4E9AF248" w:rsidR="00CB00DE" w:rsidRDefault="233628A6" w:rsidP="2D16B31B">
            <w:pPr>
              <w:jc w:val="both"/>
            </w:pPr>
            <w:r>
              <w:t xml:space="preserve">Yes or </w:t>
            </w:r>
            <w:proofErr w:type="gramStart"/>
            <w:r>
              <w:t>No</w:t>
            </w:r>
            <w:proofErr w:type="gramEnd"/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2A532" w14:textId="47B7F6CC" w:rsidR="0099765F" w:rsidRDefault="0099765F">
            <w:pPr>
              <w:jc w:val="both"/>
            </w:pPr>
            <w:r>
              <w:t xml:space="preserve">Owns </w:t>
            </w:r>
            <w:r w:rsidR="11C176C8">
              <w:t>Property</w:t>
            </w:r>
          </w:p>
          <w:p w14:paraId="1522E7DF" w14:textId="77777777" w:rsidR="00CB00DE" w:rsidRDefault="00CB00DE" w:rsidP="0099765F">
            <w:pPr>
              <w:jc w:val="both"/>
            </w:pPr>
          </w:p>
        </w:tc>
      </w:tr>
      <w:tr w:rsidR="00CB00DE" w14:paraId="418FF797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C70B8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D00D0" w14:textId="77777777" w:rsidR="00CB00DE" w:rsidRDefault="00CB00DE">
            <w:pPr>
              <w:jc w:val="both"/>
            </w:pPr>
            <w:r>
              <w:t>CNT_CHILDREN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E75A" w14:textId="77777777" w:rsidR="00CB00DE" w:rsidRDefault="00CB00DE">
            <w:pPr>
              <w:jc w:val="both"/>
            </w:pPr>
            <w:r>
              <w:t xml:space="preserve">Numerical 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C65F4" w14:textId="252A0C83" w:rsidR="00CB00DE" w:rsidRDefault="00CB00DE">
            <w:pPr>
              <w:jc w:val="both"/>
            </w:pPr>
            <w:r>
              <w:t xml:space="preserve">Number of children </w:t>
            </w:r>
          </w:p>
        </w:tc>
      </w:tr>
      <w:tr w:rsidR="00CB00DE" w14:paraId="553689B1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A2D4D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8CDD2" w14:textId="77777777" w:rsidR="00CB00DE" w:rsidRDefault="00CB00DE">
            <w:pPr>
              <w:jc w:val="both"/>
            </w:pPr>
            <w:r>
              <w:t>AMT_INCOME_TOTAL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CCBE0" w14:textId="77777777" w:rsidR="00CB00DE" w:rsidRDefault="00CB00DE">
            <w:pPr>
              <w:jc w:val="both"/>
            </w:pPr>
            <w:r>
              <w:t xml:space="preserve">Numerical 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6415D" w14:textId="592EBBA1" w:rsidR="00CB00DE" w:rsidRDefault="00CB00DE">
            <w:pPr>
              <w:jc w:val="both"/>
            </w:pPr>
            <w:r>
              <w:t xml:space="preserve">Income </w:t>
            </w:r>
          </w:p>
        </w:tc>
      </w:tr>
      <w:tr w:rsidR="00CB00DE" w14:paraId="76699EB6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D1D59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B533" w14:textId="77777777" w:rsidR="00CB00DE" w:rsidRDefault="00CB00DE">
            <w:pPr>
              <w:jc w:val="both"/>
            </w:pPr>
            <w:r>
              <w:t>AMT_CREDIT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4584" w14:textId="77777777" w:rsidR="00CB00DE" w:rsidRDefault="00CB00DE">
            <w:pPr>
              <w:jc w:val="both"/>
            </w:pPr>
            <w:r>
              <w:t xml:space="preserve">Numerical 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8037" w14:textId="2F8E1163" w:rsidR="00CB00DE" w:rsidRDefault="0099765F">
            <w:pPr>
              <w:jc w:val="both"/>
            </w:pPr>
            <w:r>
              <w:t xml:space="preserve">Loan </w:t>
            </w:r>
            <w:r w:rsidR="00CB00DE">
              <w:t xml:space="preserve">Credit amount </w:t>
            </w:r>
          </w:p>
        </w:tc>
      </w:tr>
      <w:tr w:rsidR="00CB00DE" w14:paraId="16B06638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9910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ED8D9" w14:textId="77777777" w:rsidR="00CB00DE" w:rsidRDefault="00CB00DE">
            <w:pPr>
              <w:jc w:val="both"/>
            </w:pPr>
            <w:r>
              <w:t>AMT_ANNUITY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1D519" w14:textId="77777777" w:rsidR="00CB00DE" w:rsidRDefault="00CB00DE">
            <w:pPr>
              <w:jc w:val="both"/>
            </w:pPr>
            <w:r>
              <w:t xml:space="preserve">Numerical 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8F8E0" w14:textId="77777777" w:rsidR="00CB00DE" w:rsidRDefault="00CB00DE">
            <w:pPr>
              <w:jc w:val="both"/>
            </w:pPr>
            <w:r>
              <w:t>Loan annuity</w:t>
            </w:r>
          </w:p>
        </w:tc>
      </w:tr>
      <w:tr w:rsidR="00CB00DE" w14:paraId="32ECAE22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E38B5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1A5F" w14:textId="77777777" w:rsidR="00CB00DE" w:rsidRDefault="00CB00DE">
            <w:pPr>
              <w:jc w:val="both"/>
            </w:pPr>
            <w:r>
              <w:t>AMT_GOODS_PRICE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A8534" w14:textId="77777777" w:rsidR="00CB00DE" w:rsidRDefault="00CB00DE">
            <w:pPr>
              <w:jc w:val="both"/>
            </w:pPr>
            <w:r>
              <w:t xml:space="preserve">Numerical 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4FBCC" w14:textId="1FC6A59C" w:rsidR="00CB00DE" w:rsidRDefault="0099765F">
            <w:pPr>
              <w:jc w:val="both"/>
            </w:pPr>
            <w:r>
              <w:t xml:space="preserve">Goods Price </w:t>
            </w:r>
          </w:p>
        </w:tc>
      </w:tr>
      <w:tr w:rsidR="00CB00DE" w14:paraId="2E9EC405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10CD8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80AE" w14:textId="77777777" w:rsidR="00CB00DE" w:rsidRDefault="00CB00DE">
            <w:pPr>
              <w:jc w:val="both"/>
            </w:pPr>
            <w:r>
              <w:t>NAME_TYPE_SUITE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34E42" w14:textId="1EDF51D1" w:rsidR="00CB00DE" w:rsidRDefault="00CB00DE">
            <w:pPr>
              <w:jc w:val="both"/>
            </w:pPr>
            <w:r>
              <w:t>'Unaccompanied', 'Family',</w:t>
            </w:r>
            <w:r w:rsidR="000E4959">
              <w:t xml:space="preserve"> </w:t>
            </w:r>
            <w:r>
              <w:t xml:space="preserve">etc.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BC2D8" w14:textId="4B2D3B68" w:rsidR="0099765F" w:rsidRDefault="631C8B53" w:rsidP="2D16B31B">
            <w:r>
              <w:t>A</w:t>
            </w:r>
            <w:r w:rsidR="00314904">
              <w:t>ccompan</w:t>
            </w:r>
            <w:r w:rsidR="705284CE">
              <w:t xml:space="preserve">ied </w:t>
            </w:r>
            <w:r w:rsidR="0099765F">
              <w:t xml:space="preserve">while </w:t>
            </w:r>
            <w:proofErr w:type="gramStart"/>
            <w:r w:rsidR="0099765F">
              <w:t>applying</w:t>
            </w:r>
            <w:proofErr w:type="gramEnd"/>
          </w:p>
          <w:p w14:paraId="268DF28D" w14:textId="56B80069" w:rsidR="00CB00DE" w:rsidRDefault="00CB00DE" w:rsidP="2D16B31B"/>
        </w:tc>
      </w:tr>
      <w:tr w:rsidR="00CB00DE" w14:paraId="3F6762F3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C185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6CCA6" w14:textId="77777777" w:rsidR="00CB00DE" w:rsidRDefault="00CB00DE">
            <w:pPr>
              <w:jc w:val="both"/>
            </w:pPr>
            <w:r>
              <w:t>NAME_INCOME_TYPE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60B7E" w14:textId="6A13E7BD" w:rsidR="00CB00DE" w:rsidRDefault="00CB00DE">
            <w:pPr>
              <w:pStyle w:val="NormalWeb"/>
              <w:shd w:val="clear" w:color="auto" w:fill="FFFFFF"/>
              <w:spacing w:line="276" w:lineRule="auto"/>
              <w:jc w:val="both"/>
              <w:rPr>
                <w:lang w:val="en-US" w:eastAsia="en-US"/>
              </w:rPr>
            </w:pPr>
            <w:r>
              <w:rPr>
                <w:lang w:val="en-US" w:eastAsia="en-US"/>
              </w:rPr>
              <w:t>'Working', 'Commercial associate', etc.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3BF1B" w14:textId="3BEDC380" w:rsidR="00CB00DE" w:rsidRDefault="00314904">
            <w:pPr>
              <w:jc w:val="both"/>
            </w:pPr>
            <w:r>
              <w:t>I</w:t>
            </w:r>
            <w:r w:rsidR="00CB00DE">
              <w:t>ncome type</w:t>
            </w:r>
          </w:p>
        </w:tc>
      </w:tr>
      <w:tr w:rsidR="00CB00DE" w14:paraId="1316CED8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BCC94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454D6" w14:textId="77777777" w:rsidR="00CB00DE" w:rsidRDefault="00CB00DE">
            <w:pPr>
              <w:jc w:val="both"/>
            </w:pPr>
            <w:r>
              <w:t>NAME_EDUCATION_TYPE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8B2BF" w14:textId="2AC8C469" w:rsidR="00CB00DE" w:rsidRDefault="00CB00DE">
            <w:pPr>
              <w:jc w:val="both"/>
            </w:pPr>
            <w:r>
              <w:t>'Higher education', 'Secondary / secondary special',</w:t>
            </w:r>
            <w:r w:rsidR="00C13468">
              <w:t xml:space="preserve"> etc.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DF1ED" w14:textId="504FD491" w:rsidR="00CB00DE" w:rsidRDefault="7A3E840F">
            <w:pPr>
              <w:jc w:val="both"/>
            </w:pPr>
            <w:r>
              <w:t xml:space="preserve">Highest </w:t>
            </w:r>
            <w:r w:rsidR="00CB00DE">
              <w:t xml:space="preserve">education </w:t>
            </w:r>
            <w:r w:rsidR="40546349">
              <w:t>level</w:t>
            </w:r>
          </w:p>
        </w:tc>
      </w:tr>
      <w:tr w:rsidR="00CB00DE" w14:paraId="449E0DE8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9E9BE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8FD7C" w14:textId="77777777" w:rsidR="00CB00DE" w:rsidRDefault="00CB00DE">
            <w:pPr>
              <w:jc w:val="both"/>
            </w:pPr>
            <w:r>
              <w:t>NAME_FAMILY_STATUS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14168" w14:textId="77777777" w:rsidR="00CB00DE" w:rsidRDefault="00CB00DE">
            <w:pPr>
              <w:jc w:val="both"/>
            </w:pPr>
            <w:r>
              <w:t xml:space="preserve">'Married', 'Single/not married', etc.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717F0" w14:textId="6813CAF5" w:rsidR="00CB00DE" w:rsidRDefault="00CB00DE">
            <w:pPr>
              <w:jc w:val="both"/>
            </w:pPr>
            <w:r>
              <w:t xml:space="preserve">Family status </w:t>
            </w:r>
          </w:p>
        </w:tc>
      </w:tr>
      <w:tr w:rsidR="00CB00DE" w14:paraId="15033F44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84E33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D0153" w14:textId="77777777" w:rsidR="00CB00DE" w:rsidRDefault="00CB00DE">
            <w:pPr>
              <w:jc w:val="both"/>
            </w:pPr>
            <w:r>
              <w:t>NAME_HOUSING_TYPE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89E4D" w14:textId="77777777" w:rsidR="00CB00DE" w:rsidRDefault="00CB00DE">
            <w:pPr>
              <w:jc w:val="both"/>
            </w:pPr>
            <w:r>
              <w:t xml:space="preserve"> 'House / apartment', 'Rented apartment', etc. </w:t>
            </w:r>
          </w:p>
          <w:p w14:paraId="0CFDBEF3" w14:textId="77777777" w:rsidR="00CB00DE" w:rsidRDefault="00CB00DE">
            <w:pPr>
              <w:jc w:val="both"/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4970B" w14:textId="5A5E190E" w:rsidR="00CB00DE" w:rsidRDefault="00CB00DE" w:rsidP="00DB6192">
            <w:pPr>
              <w:jc w:val="both"/>
            </w:pPr>
            <w:r>
              <w:t xml:space="preserve">Housing situation </w:t>
            </w:r>
          </w:p>
        </w:tc>
      </w:tr>
      <w:tr w:rsidR="00CB00DE" w14:paraId="66BBD6FF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EC502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8A522" w14:textId="77777777" w:rsidR="00CB00DE" w:rsidRDefault="00CB00DE">
            <w:pPr>
              <w:jc w:val="both"/>
            </w:pPr>
            <w:r>
              <w:t>REGION_POPULATION_RELATIVE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3E72A" w14:textId="77777777" w:rsidR="00CB00DE" w:rsidRDefault="00CB00DE">
            <w:pPr>
              <w:jc w:val="both"/>
            </w:pPr>
            <w:r>
              <w:t xml:space="preserve">Numerical  </w:t>
            </w:r>
          </w:p>
          <w:p w14:paraId="7027F99E" w14:textId="77777777" w:rsidR="00CB00DE" w:rsidRDefault="00CB00DE">
            <w:pPr>
              <w:jc w:val="both"/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8E74" w14:textId="47D20D56" w:rsidR="00CB00DE" w:rsidRDefault="00DB6192">
            <w:pPr>
              <w:jc w:val="both"/>
            </w:pPr>
            <w:r>
              <w:t xml:space="preserve">Region’s </w:t>
            </w:r>
            <w:r w:rsidR="00CB00DE">
              <w:t xml:space="preserve">Normalized </w:t>
            </w:r>
            <w:r>
              <w:t>P</w:t>
            </w:r>
            <w:r w:rsidR="00CB00DE">
              <w:t xml:space="preserve">opulation </w:t>
            </w:r>
          </w:p>
        </w:tc>
      </w:tr>
      <w:tr w:rsidR="00CB00DE" w14:paraId="209BC41C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3F331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570A0" w14:textId="7E606E83" w:rsidR="00CB00DE" w:rsidRDefault="1613231D" w:rsidP="575549D4">
            <w:pPr>
              <w:jc w:val="both"/>
            </w:pPr>
            <w:r>
              <w:t>AGE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E6B16" w14:textId="77777777" w:rsidR="00CB00DE" w:rsidRDefault="00CB00DE">
            <w:pPr>
              <w:jc w:val="both"/>
            </w:pPr>
            <w:r>
              <w:t xml:space="preserve">Numerical </w:t>
            </w:r>
          </w:p>
          <w:p w14:paraId="121F1757" w14:textId="77777777" w:rsidR="00CB00DE" w:rsidRDefault="00CB00DE">
            <w:pPr>
              <w:jc w:val="both"/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F311B" w14:textId="30F8BDF9" w:rsidR="00CB00DE" w:rsidRDefault="00DB6192">
            <w:pPr>
              <w:jc w:val="both"/>
            </w:pPr>
            <w:r>
              <w:t>A</w:t>
            </w:r>
            <w:r w:rsidR="00CB00DE">
              <w:t>ge</w:t>
            </w:r>
          </w:p>
        </w:tc>
      </w:tr>
      <w:tr w:rsidR="00CB00DE" w14:paraId="7A4F3E71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F1DD9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8BFBC" w14:textId="585A991D" w:rsidR="00CB00DE" w:rsidRDefault="3CBD7157">
            <w:pPr>
              <w:jc w:val="both"/>
            </w:pPr>
            <w:r>
              <w:t>YEARS</w:t>
            </w:r>
            <w:r w:rsidR="00CB00DE">
              <w:t>_EMPLOYED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6817" w14:textId="77777777" w:rsidR="00CB00DE" w:rsidRDefault="00CB00DE">
            <w:pPr>
              <w:jc w:val="both"/>
            </w:pPr>
            <w:r>
              <w:t xml:space="preserve">Numerical </w:t>
            </w:r>
          </w:p>
          <w:p w14:paraId="2475F733" w14:textId="77777777" w:rsidR="00CB00DE" w:rsidRDefault="00CB00DE">
            <w:pPr>
              <w:jc w:val="both"/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925E2" w14:textId="0660A4C7" w:rsidR="00CB00DE" w:rsidRDefault="00DB6192" w:rsidP="00DB6192">
            <w:pPr>
              <w:jc w:val="both"/>
              <w:rPr>
                <w:b/>
                <w:bCs/>
              </w:rPr>
            </w:pPr>
            <w:r>
              <w:t>Years in</w:t>
            </w:r>
            <w:r w:rsidR="2D41AC84">
              <w:t xml:space="preserve"> </w:t>
            </w:r>
            <w:r>
              <w:t>current employment</w:t>
            </w:r>
          </w:p>
        </w:tc>
      </w:tr>
      <w:tr w:rsidR="00CB00DE" w14:paraId="508A0816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B721B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55CB" w14:textId="59827930" w:rsidR="00CB00DE" w:rsidRDefault="1E72CDC1" w:rsidP="575549D4">
            <w:pPr>
              <w:jc w:val="both"/>
            </w:pPr>
            <w:r>
              <w:t>YEARS</w:t>
            </w:r>
            <w:r w:rsidR="00CB00DE">
              <w:t>_REGISTRATION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91A5F" w14:textId="77777777" w:rsidR="00CB00DE" w:rsidRDefault="00CB00DE">
            <w:pPr>
              <w:jc w:val="both"/>
            </w:pPr>
            <w:r>
              <w:t xml:space="preserve">Numerical </w:t>
            </w:r>
          </w:p>
          <w:p w14:paraId="5FA58F3E" w14:textId="77777777" w:rsidR="00CB00DE" w:rsidRDefault="00CB00DE">
            <w:pPr>
              <w:jc w:val="both"/>
            </w:pPr>
          </w:p>
          <w:p w14:paraId="6D752A77" w14:textId="77777777" w:rsidR="00CB00DE" w:rsidRDefault="00CB00DE">
            <w:pPr>
              <w:jc w:val="both"/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B1B7B" w14:textId="53B3CA91" w:rsidR="00CB00DE" w:rsidRDefault="00DB6192" w:rsidP="00DB6192">
            <w:pPr>
              <w:jc w:val="both"/>
            </w:pPr>
            <w:r>
              <w:t xml:space="preserve">Years </w:t>
            </w:r>
            <w:r w:rsidR="6C4087B2">
              <w:t>since</w:t>
            </w:r>
            <w:r>
              <w:t xml:space="preserve"> changing registration</w:t>
            </w:r>
          </w:p>
        </w:tc>
      </w:tr>
      <w:tr w:rsidR="00CB00DE" w14:paraId="6B81EFA4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51BFE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BD9B" w14:textId="67845DD6" w:rsidR="00CB00DE" w:rsidRDefault="6391608C" w:rsidP="575549D4">
            <w:pPr>
              <w:jc w:val="both"/>
            </w:pPr>
            <w:r>
              <w:t>YEARS</w:t>
            </w:r>
            <w:r w:rsidR="00CB00DE">
              <w:t>_ID_PUBLISH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9D772" w14:textId="77777777" w:rsidR="00CB00DE" w:rsidRDefault="00CB00DE">
            <w:pPr>
              <w:jc w:val="both"/>
            </w:pPr>
            <w:r>
              <w:t xml:space="preserve">Numerical </w:t>
            </w:r>
          </w:p>
          <w:p w14:paraId="5EDB1F3B" w14:textId="77777777" w:rsidR="00CB00DE" w:rsidRDefault="00CB00DE">
            <w:pPr>
              <w:jc w:val="both"/>
            </w:pPr>
          </w:p>
          <w:p w14:paraId="174A0D14" w14:textId="77777777" w:rsidR="00CB00DE" w:rsidRDefault="00CB00DE">
            <w:pPr>
              <w:jc w:val="both"/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4684C" w14:textId="22A29931" w:rsidR="00CB00DE" w:rsidRDefault="00D20287">
            <w:pPr>
              <w:jc w:val="both"/>
            </w:pPr>
            <w:r>
              <w:t xml:space="preserve">Years </w:t>
            </w:r>
            <w:r w:rsidR="5A1528CA">
              <w:t>sinc</w:t>
            </w:r>
            <w:r>
              <w:t xml:space="preserve">e </w:t>
            </w:r>
            <w:proofErr w:type="gramStart"/>
            <w:r>
              <w:t>changing  identity</w:t>
            </w:r>
            <w:proofErr w:type="gramEnd"/>
            <w:r>
              <w:t xml:space="preserve"> document</w:t>
            </w:r>
          </w:p>
        </w:tc>
      </w:tr>
      <w:tr w:rsidR="00CB00DE" w14:paraId="6D3A20C9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36415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35D0F" w14:textId="77777777" w:rsidR="00CB00DE" w:rsidRDefault="00CB00DE">
            <w:pPr>
              <w:jc w:val="both"/>
            </w:pPr>
            <w:r>
              <w:t>FLAG_MOBIL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5E3CA" w14:textId="56132072" w:rsidR="00CB00DE" w:rsidRDefault="00CB00DE" w:rsidP="2D16B31B">
            <w:pPr>
              <w:jc w:val="both"/>
            </w:pPr>
            <w:r>
              <w:t xml:space="preserve"> </w:t>
            </w:r>
            <w:r w:rsidR="0339667D">
              <w:t xml:space="preserve">Yes or </w:t>
            </w:r>
            <w:proofErr w:type="gramStart"/>
            <w:r w:rsidR="0339667D">
              <w:t>No</w:t>
            </w:r>
            <w:proofErr w:type="gramEnd"/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07FF8" w14:textId="1A89D81C" w:rsidR="00CB00DE" w:rsidRDefault="0339667D" w:rsidP="2D16B31B">
            <w:pPr>
              <w:jc w:val="both"/>
            </w:pPr>
            <w:r>
              <w:t>Has Mobile</w:t>
            </w:r>
          </w:p>
        </w:tc>
      </w:tr>
      <w:tr w:rsidR="00CB00DE" w14:paraId="257FD5AE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BB19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EA67D" w14:textId="77777777" w:rsidR="00CB00DE" w:rsidRDefault="00CB00DE">
            <w:pPr>
              <w:jc w:val="both"/>
            </w:pPr>
            <w:r>
              <w:t>FLAG_EMP_PHONE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05A5" w14:textId="4E6D817A" w:rsidR="00CB00DE" w:rsidRDefault="77884E72" w:rsidP="2D16B31B">
            <w:pPr>
              <w:jc w:val="both"/>
            </w:pPr>
            <w:r>
              <w:t xml:space="preserve">Yes or </w:t>
            </w:r>
            <w:proofErr w:type="gramStart"/>
            <w:r>
              <w:t>No</w:t>
            </w:r>
            <w:proofErr w:type="gramEnd"/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44B6" w14:textId="6CA6797A" w:rsidR="00CB00DE" w:rsidRDefault="0BB4680F" w:rsidP="2D16B31B">
            <w:pPr>
              <w:jc w:val="both"/>
            </w:pPr>
            <w:r>
              <w:t xml:space="preserve">Has </w:t>
            </w:r>
            <w:r w:rsidR="75B0EFC0">
              <w:t xml:space="preserve">Employee </w:t>
            </w:r>
            <w:r>
              <w:t>Phone</w:t>
            </w:r>
          </w:p>
        </w:tc>
      </w:tr>
      <w:tr w:rsidR="00CB00DE" w14:paraId="3B13FD8A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4CB4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C5CB8" w14:textId="77777777" w:rsidR="00CB00DE" w:rsidRDefault="00CB00DE">
            <w:pPr>
              <w:jc w:val="both"/>
            </w:pPr>
            <w:r>
              <w:t>FLAG_WORK_PHONE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DFC0C" w14:textId="271883AD" w:rsidR="00CB00DE" w:rsidRDefault="7A78B5F2" w:rsidP="2D16B31B">
            <w:pPr>
              <w:jc w:val="both"/>
            </w:pPr>
            <w:r>
              <w:t xml:space="preserve">Yes or </w:t>
            </w:r>
            <w:proofErr w:type="gramStart"/>
            <w:r>
              <w:t>No</w:t>
            </w:r>
            <w:proofErr w:type="gramEnd"/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4648" w14:textId="41478C47" w:rsidR="00CB00DE" w:rsidRDefault="7A78B5F2" w:rsidP="2D16B31B">
            <w:pPr>
              <w:jc w:val="both"/>
            </w:pPr>
            <w:r>
              <w:t>Has Work Phone</w:t>
            </w:r>
          </w:p>
        </w:tc>
      </w:tr>
      <w:tr w:rsidR="00CB00DE" w14:paraId="116C88C6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2789E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04F0" w14:textId="77777777" w:rsidR="00CB00DE" w:rsidRDefault="00CB00DE">
            <w:pPr>
              <w:jc w:val="both"/>
            </w:pPr>
            <w:r>
              <w:t>FLAG_CONT_MOBILE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C4639" w14:textId="108081E5" w:rsidR="00CB00DE" w:rsidRDefault="2018FAD0" w:rsidP="2D16B31B">
            <w:pPr>
              <w:jc w:val="both"/>
            </w:pPr>
            <w:r>
              <w:t xml:space="preserve">Yes or </w:t>
            </w:r>
            <w:proofErr w:type="gramStart"/>
            <w:r>
              <w:t>No</w:t>
            </w:r>
            <w:proofErr w:type="gramEnd"/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EED26" w14:textId="37DCA4DB" w:rsidR="00CB00DE" w:rsidRDefault="2018FAD0" w:rsidP="2D16B31B">
            <w:pPr>
              <w:jc w:val="both"/>
            </w:pPr>
            <w:r>
              <w:t>Mobile reachable</w:t>
            </w:r>
          </w:p>
        </w:tc>
      </w:tr>
      <w:tr w:rsidR="00CB00DE" w14:paraId="60665490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7CFBA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8C41A" w14:textId="77777777" w:rsidR="00CB00DE" w:rsidRDefault="00CB00DE">
            <w:pPr>
              <w:jc w:val="both"/>
            </w:pPr>
            <w:r>
              <w:t>FLAG_PHONE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7CF65" w14:textId="6281CF43" w:rsidR="00CB00DE" w:rsidRDefault="6DBD1044" w:rsidP="2D16B31B">
            <w:pPr>
              <w:jc w:val="both"/>
            </w:pPr>
            <w:r>
              <w:t xml:space="preserve">Yes or </w:t>
            </w:r>
            <w:proofErr w:type="gramStart"/>
            <w:r>
              <w:t>No</w:t>
            </w:r>
            <w:proofErr w:type="gramEnd"/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C2723" w14:textId="506A0E82" w:rsidR="00CB00DE" w:rsidRDefault="6DBD1044" w:rsidP="2D16B31B">
            <w:pPr>
              <w:jc w:val="both"/>
            </w:pPr>
            <w:r>
              <w:t>Has Phone</w:t>
            </w:r>
          </w:p>
        </w:tc>
      </w:tr>
      <w:tr w:rsidR="00CB00DE" w14:paraId="60D8FB19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6F2E6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528B" w14:textId="77777777" w:rsidR="00CB00DE" w:rsidRDefault="00CB00DE">
            <w:pPr>
              <w:jc w:val="both"/>
            </w:pPr>
            <w:r>
              <w:t>FLAG_EMAIL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89B66" w14:textId="3A945C30" w:rsidR="00CB00DE" w:rsidRDefault="32F0130C" w:rsidP="2D16B31B">
            <w:pPr>
              <w:jc w:val="both"/>
            </w:pPr>
            <w:r>
              <w:t xml:space="preserve">Yes or </w:t>
            </w:r>
            <w:proofErr w:type="gramStart"/>
            <w:r>
              <w:t>No</w:t>
            </w:r>
            <w:proofErr w:type="gramEnd"/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9076" w14:textId="08DD9B60" w:rsidR="00CB00DE" w:rsidRDefault="32F0130C" w:rsidP="2D16B31B">
            <w:pPr>
              <w:jc w:val="both"/>
            </w:pPr>
            <w:r>
              <w:t>Has email</w:t>
            </w:r>
          </w:p>
        </w:tc>
      </w:tr>
      <w:tr w:rsidR="00CB00DE" w14:paraId="54A176A0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5CE10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2FCD" w14:textId="77777777" w:rsidR="00CB00DE" w:rsidRDefault="00CB00DE">
            <w:pPr>
              <w:jc w:val="both"/>
            </w:pPr>
            <w:r>
              <w:t>OCCUPATION_TYPE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AC35" w14:textId="37962D36" w:rsidR="00CB00DE" w:rsidRDefault="00CB00DE">
            <w:pPr>
              <w:jc w:val="both"/>
            </w:pPr>
            <w:r>
              <w:t>'Low-skill</w:t>
            </w:r>
            <w:r w:rsidR="00131861">
              <w:t xml:space="preserve"> </w:t>
            </w:r>
            <w:r>
              <w:t>Laborers', 'Drivers', etc.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033D6" w14:textId="0F7AE244" w:rsidR="00CB00DE" w:rsidRDefault="7ECE0A39" w:rsidP="2D16B31B">
            <w:pPr>
              <w:jc w:val="both"/>
            </w:pPr>
            <w:r>
              <w:t>Occupation Type</w:t>
            </w:r>
          </w:p>
        </w:tc>
      </w:tr>
      <w:tr w:rsidR="00CB00DE" w14:paraId="5679D123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0C8D1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4DAF6" w14:textId="77777777" w:rsidR="00CB00DE" w:rsidRDefault="00CB00DE">
            <w:pPr>
              <w:jc w:val="both"/>
            </w:pPr>
            <w:r>
              <w:t>CNT_FAM_MEMBERS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CB76" w14:textId="77777777" w:rsidR="00CB00DE" w:rsidRDefault="00CB00DE">
            <w:pPr>
              <w:jc w:val="both"/>
            </w:pPr>
            <w:r>
              <w:t xml:space="preserve">Numerical </w:t>
            </w:r>
          </w:p>
          <w:p w14:paraId="284A3B45" w14:textId="77777777" w:rsidR="00CB00DE" w:rsidRDefault="00CB00DE">
            <w:pPr>
              <w:jc w:val="both"/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091E5" w14:textId="1EF0966A" w:rsidR="00CB00DE" w:rsidRDefault="00CB00DE">
            <w:pPr>
              <w:jc w:val="both"/>
            </w:pPr>
            <w:r>
              <w:t>Number of family members</w:t>
            </w:r>
          </w:p>
        </w:tc>
      </w:tr>
      <w:tr w:rsidR="00CB00DE" w14:paraId="3F7EC918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9087B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70536" w14:textId="77777777" w:rsidR="00CB00DE" w:rsidRDefault="00CB00DE">
            <w:pPr>
              <w:jc w:val="both"/>
            </w:pPr>
            <w:r>
              <w:t>REGION_RATING_CLIENT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FE119" w14:textId="77777777" w:rsidR="00CB00DE" w:rsidRDefault="00CB00DE">
            <w:pPr>
              <w:jc w:val="both"/>
            </w:pPr>
            <w:r>
              <w:t>Numerical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B7F49" w14:textId="6BEDA6CA" w:rsidR="00CB00DE" w:rsidRDefault="75D8A85F" w:rsidP="2D16B31B">
            <w:pPr>
              <w:jc w:val="both"/>
            </w:pPr>
            <w:r>
              <w:t>Region’s Rating</w:t>
            </w:r>
          </w:p>
        </w:tc>
      </w:tr>
      <w:tr w:rsidR="00CB00DE" w14:paraId="19A52E5A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572AF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DA307" w14:textId="77777777" w:rsidR="00CB00DE" w:rsidRDefault="00CB00DE">
            <w:pPr>
              <w:jc w:val="both"/>
            </w:pPr>
            <w:r>
              <w:t>REGION_RATING_CLIENT_W_CITY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1C55" w14:textId="77777777" w:rsidR="00CB00DE" w:rsidRDefault="00CB00DE">
            <w:pPr>
              <w:jc w:val="both"/>
            </w:pPr>
            <w:r>
              <w:t xml:space="preserve"> Numerical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FCC15" w14:textId="59D0ADC1" w:rsidR="00CB00DE" w:rsidRDefault="454202A7" w:rsidP="2D16B31B">
            <w:pPr>
              <w:jc w:val="both"/>
            </w:pPr>
            <w:r>
              <w:t>Region &amp; City Rating</w:t>
            </w:r>
          </w:p>
        </w:tc>
      </w:tr>
      <w:tr w:rsidR="00CB00DE" w14:paraId="26CA0AAC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EFFBBF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9D269" w14:textId="77777777" w:rsidR="00CB00DE" w:rsidRDefault="00CB00DE">
            <w:pPr>
              <w:jc w:val="both"/>
            </w:pPr>
            <w:r>
              <w:t>WEEKDAY_APPR_PROCESS_START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9E215" w14:textId="6CE75892" w:rsidR="00CB00DE" w:rsidRDefault="00CB00DE">
            <w:pPr>
              <w:jc w:val="both"/>
            </w:pPr>
            <w:r>
              <w:t xml:space="preserve">'MONDAY', 'TUESDAY', etc.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1498" w14:textId="3F0166CC" w:rsidR="00CB00DE" w:rsidRDefault="49E35438" w:rsidP="2D16B31B">
            <w:pPr>
              <w:jc w:val="both"/>
            </w:pPr>
            <w:r>
              <w:t>Application Day</w:t>
            </w:r>
          </w:p>
        </w:tc>
      </w:tr>
      <w:tr w:rsidR="00CB00DE" w14:paraId="08D6124C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84147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CFDA2" w14:textId="77777777" w:rsidR="00CB00DE" w:rsidRDefault="00CB00DE">
            <w:pPr>
              <w:jc w:val="both"/>
            </w:pPr>
            <w:r>
              <w:t>HOUR_APPR_PROCESS_START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B1C93" w14:textId="77777777" w:rsidR="00CB00DE" w:rsidRDefault="00CB00DE">
            <w:pPr>
              <w:jc w:val="both"/>
            </w:pPr>
            <w:r>
              <w:t xml:space="preserve">Numerical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3FC63" w14:textId="686B350B" w:rsidR="00CB00DE" w:rsidRDefault="40CDB56B" w:rsidP="2D16B31B">
            <w:pPr>
              <w:jc w:val="both"/>
            </w:pPr>
            <w:r>
              <w:t>Application Hour</w:t>
            </w:r>
          </w:p>
        </w:tc>
      </w:tr>
      <w:tr w:rsidR="00CB00DE" w14:paraId="2659904A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A728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17030" w14:textId="77777777" w:rsidR="00CB00DE" w:rsidRDefault="00CB00DE">
            <w:pPr>
              <w:jc w:val="both"/>
            </w:pPr>
            <w:r>
              <w:t>REG_REGION_NOT_LIVE_REGION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C64B" w14:textId="77777777" w:rsidR="00CB00DE" w:rsidRDefault="00CB00DE">
            <w:pPr>
              <w:jc w:val="both"/>
            </w:pPr>
            <w:r>
              <w:t>'Same', 'Different'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8F19A" w14:textId="330A395C" w:rsidR="00CB00DE" w:rsidRDefault="49A40CC3" w:rsidP="2D16B31B">
            <w:pPr>
              <w:jc w:val="both"/>
            </w:pPr>
            <w:r>
              <w:t>Contact</w:t>
            </w:r>
            <w:r w:rsidR="68169D8E">
              <w:t xml:space="preserve"> address</w:t>
            </w:r>
            <w:r>
              <w:t xml:space="preserve"> </w:t>
            </w:r>
            <w:r w:rsidR="71A96297">
              <w:t>locat</w:t>
            </w:r>
            <w:r w:rsidR="74C8F2E4">
              <w:t>ed</w:t>
            </w:r>
            <w:r>
              <w:t xml:space="preserve"> in </w:t>
            </w:r>
            <w:r w:rsidR="28F67F5C">
              <w:t>Registration</w:t>
            </w:r>
            <w:r w:rsidR="431F7B7F">
              <w:t xml:space="preserve"> </w:t>
            </w:r>
            <w:r w:rsidR="7E52B637">
              <w:t>region</w:t>
            </w:r>
          </w:p>
        </w:tc>
      </w:tr>
      <w:tr w:rsidR="00CB00DE" w14:paraId="3CA13F3C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13D93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41050" w14:textId="77777777" w:rsidR="00CB00DE" w:rsidRDefault="00CB00DE">
            <w:pPr>
              <w:jc w:val="both"/>
            </w:pPr>
            <w:r>
              <w:t>REG_REGION_NOT_WORK_REGION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293B8" w14:textId="77777777" w:rsidR="00CB00DE" w:rsidRDefault="00CB00DE">
            <w:pPr>
              <w:jc w:val="both"/>
            </w:pPr>
            <w:r>
              <w:t>'Same', 'Different'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9DEB2" w14:textId="010F0E5F" w:rsidR="00CB00DE" w:rsidRDefault="3BCFD540" w:rsidP="2D16B31B">
            <w:pPr>
              <w:jc w:val="both"/>
            </w:pPr>
            <w:r>
              <w:t xml:space="preserve">Work </w:t>
            </w:r>
            <w:r w:rsidR="6E75296E">
              <w:t>address l</w:t>
            </w:r>
            <w:r w:rsidR="396B13CA">
              <w:t>ocat</w:t>
            </w:r>
            <w:r w:rsidR="55F8DA66">
              <w:t>ed</w:t>
            </w:r>
            <w:r w:rsidR="396B13CA">
              <w:t xml:space="preserve"> </w:t>
            </w:r>
            <w:r w:rsidR="57E15095">
              <w:t xml:space="preserve">in </w:t>
            </w:r>
            <w:r w:rsidR="546A0E79">
              <w:lastRenderedPageBreak/>
              <w:t>Registration</w:t>
            </w:r>
            <w:r w:rsidR="57E15095">
              <w:t xml:space="preserve"> region</w:t>
            </w:r>
          </w:p>
        </w:tc>
      </w:tr>
      <w:tr w:rsidR="00CB00DE" w14:paraId="166D126A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3C248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03B2" w14:textId="77777777" w:rsidR="00CB00DE" w:rsidRDefault="00CB00DE">
            <w:pPr>
              <w:jc w:val="both"/>
            </w:pPr>
            <w:r>
              <w:t>LIVE_REGION_NOT_WORK_REGION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79EB4" w14:textId="77777777" w:rsidR="00CB00DE" w:rsidRDefault="00CB00DE">
            <w:pPr>
              <w:jc w:val="both"/>
            </w:pPr>
            <w:r>
              <w:t>'Same', 'Different'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02D77" w14:textId="0B32B149" w:rsidR="00CB00DE" w:rsidRDefault="00F03971">
            <w:pPr>
              <w:jc w:val="both"/>
            </w:pPr>
            <w:r>
              <w:t>C</w:t>
            </w:r>
            <w:r w:rsidR="00CB00DE">
              <w:t xml:space="preserve">ontact </w:t>
            </w:r>
            <w:r w:rsidR="3C214967">
              <w:t xml:space="preserve">address </w:t>
            </w:r>
            <w:r w:rsidR="7A602986">
              <w:t>locat</w:t>
            </w:r>
            <w:r w:rsidR="1DF54E96">
              <w:t>ed</w:t>
            </w:r>
            <w:r w:rsidR="7A602986">
              <w:t xml:space="preserve"> </w:t>
            </w:r>
            <w:r w:rsidR="5212539C">
              <w:t>in</w:t>
            </w:r>
            <w:r w:rsidR="00CB00DE">
              <w:t xml:space="preserve"> work </w:t>
            </w:r>
            <w:r w:rsidR="7054A5A2">
              <w:t>region</w:t>
            </w:r>
          </w:p>
        </w:tc>
      </w:tr>
      <w:tr w:rsidR="00CB00DE" w14:paraId="35DC20A6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1A5C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841EB" w14:textId="77777777" w:rsidR="00CB00DE" w:rsidRDefault="00CB00DE">
            <w:pPr>
              <w:jc w:val="both"/>
            </w:pPr>
            <w:r>
              <w:t>REG_CITY_NOT_LIVE_CITY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5B002" w14:textId="77777777" w:rsidR="00CB00DE" w:rsidRDefault="00CB00DE">
            <w:pPr>
              <w:jc w:val="both"/>
            </w:pPr>
            <w:r>
              <w:t>'Same', 'Different'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E1C30" w14:textId="0C728DF0" w:rsidR="00CB00DE" w:rsidRDefault="5DC9999C">
            <w:pPr>
              <w:jc w:val="both"/>
            </w:pPr>
            <w:r>
              <w:t xml:space="preserve">Contact </w:t>
            </w:r>
            <w:r w:rsidR="1D28BDB7">
              <w:t>city</w:t>
            </w:r>
            <w:r>
              <w:t xml:space="preserve"> in Registration </w:t>
            </w:r>
            <w:r w:rsidR="1A2D993F">
              <w:t>city</w:t>
            </w:r>
          </w:p>
        </w:tc>
      </w:tr>
      <w:tr w:rsidR="00CB00DE" w14:paraId="23725811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5785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373A4" w14:textId="77777777" w:rsidR="00CB00DE" w:rsidRDefault="00CB00DE">
            <w:pPr>
              <w:jc w:val="both"/>
            </w:pPr>
            <w:r>
              <w:t>REG_CITY_NOT_WORK_CITY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82AC0" w14:textId="77777777" w:rsidR="00CB00DE" w:rsidRDefault="00CB00DE">
            <w:pPr>
              <w:jc w:val="both"/>
            </w:pPr>
            <w:r>
              <w:t>'Same', 'Different'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EF3B" w14:textId="5259FF7B" w:rsidR="00CB00DE" w:rsidRDefault="7AC62E98" w:rsidP="2D16B31B">
            <w:pPr>
              <w:jc w:val="both"/>
            </w:pPr>
            <w:r>
              <w:t xml:space="preserve">Work </w:t>
            </w:r>
            <w:r w:rsidR="27028096">
              <w:t>address in</w:t>
            </w:r>
            <w:r w:rsidR="67E82BE7">
              <w:t xml:space="preserve"> Registration city</w:t>
            </w:r>
          </w:p>
        </w:tc>
      </w:tr>
      <w:tr w:rsidR="00CB00DE" w14:paraId="07B008E7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94F67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80A59" w14:textId="77777777" w:rsidR="00CB00DE" w:rsidRDefault="00CB00DE">
            <w:pPr>
              <w:jc w:val="both"/>
            </w:pPr>
            <w:r>
              <w:t>LIVE_CITY_NOT_WORK_CITY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1A969" w14:textId="77777777" w:rsidR="00CB00DE" w:rsidRDefault="00CB00DE">
            <w:pPr>
              <w:jc w:val="both"/>
            </w:pPr>
            <w:r>
              <w:t>'Same', 'Different'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CFA03" w14:textId="3AF81EC3" w:rsidR="00CB00DE" w:rsidRDefault="00F03971">
            <w:pPr>
              <w:jc w:val="both"/>
            </w:pPr>
            <w:r>
              <w:t>C</w:t>
            </w:r>
            <w:r w:rsidR="00CB00DE">
              <w:t xml:space="preserve">ontact city </w:t>
            </w:r>
            <w:r w:rsidR="68806044">
              <w:t>in</w:t>
            </w:r>
            <w:r w:rsidR="00CB00DE">
              <w:t xml:space="preserve"> work city </w:t>
            </w:r>
          </w:p>
        </w:tc>
      </w:tr>
      <w:tr w:rsidR="00CB00DE" w14:paraId="418873BB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24829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EFE2" w14:textId="77777777" w:rsidR="00CB00DE" w:rsidRDefault="00CB00DE">
            <w:pPr>
              <w:jc w:val="both"/>
            </w:pPr>
            <w:r>
              <w:t>ORGANIZATION_TYPE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DAAA2" w14:textId="77777777" w:rsidR="00CB00DE" w:rsidRDefault="00CB00DE">
            <w:pPr>
              <w:jc w:val="both"/>
            </w:pPr>
            <w:r>
              <w:t xml:space="preserve">'Kindergarten', 'Self-employed', etc. </w:t>
            </w:r>
          </w:p>
          <w:p w14:paraId="4B97FAAB" w14:textId="77777777" w:rsidR="00CB00DE" w:rsidRDefault="00CB00DE">
            <w:pPr>
              <w:jc w:val="both"/>
            </w:pP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848AA" w14:textId="76B01753" w:rsidR="00CB00DE" w:rsidRDefault="4A1F45C4" w:rsidP="2D16B31B">
            <w:pPr>
              <w:jc w:val="both"/>
            </w:pPr>
            <w:r>
              <w:t xml:space="preserve">Employer </w:t>
            </w:r>
            <w:r w:rsidR="5BEF1472">
              <w:t>organization</w:t>
            </w:r>
          </w:p>
        </w:tc>
      </w:tr>
      <w:tr w:rsidR="00CB00DE" w14:paraId="6C874C9F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C9BD6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31E7D" w14:textId="77777777" w:rsidR="00CB00DE" w:rsidRDefault="00CB00DE">
            <w:pPr>
              <w:jc w:val="both"/>
            </w:pPr>
            <w:r>
              <w:t>OBS_30_CNT_SOCIAL_CIRCLE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484C" w14:textId="77777777" w:rsidR="00CB00DE" w:rsidRDefault="00CB00DE">
            <w:pPr>
              <w:jc w:val="both"/>
            </w:pPr>
            <w:r>
              <w:t xml:space="preserve">Numerical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36FDC" w14:textId="78274941" w:rsidR="00CB00DE" w:rsidRDefault="1209CA98" w:rsidP="2D16B31B">
            <w:pPr>
              <w:jc w:val="both"/>
            </w:pPr>
            <w:r>
              <w:t xml:space="preserve">Number of times social circle at </w:t>
            </w:r>
            <w:r w:rsidR="3FCF3BC1">
              <w:t xml:space="preserve">default </w:t>
            </w:r>
            <w:r>
              <w:t xml:space="preserve">risk for 30 days    </w:t>
            </w:r>
          </w:p>
        </w:tc>
      </w:tr>
      <w:tr w:rsidR="00CB00DE" w14:paraId="101DDC2B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59B6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56EF6" w14:textId="77777777" w:rsidR="00CB00DE" w:rsidRDefault="00CB00DE">
            <w:pPr>
              <w:jc w:val="both"/>
            </w:pPr>
            <w:r>
              <w:t>DEF_30_CNT_SOCIAL_CIRCLE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EB705" w14:textId="77777777" w:rsidR="00CB00DE" w:rsidRDefault="00CB00DE">
            <w:pPr>
              <w:jc w:val="both"/>
            </w:pPr>
            <w:r>
              <w:t>Numerical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02AFB" w14:textId="37A70244" w:rsidR="00CB00DE" w:rsidRDefault="00CB00DE">
            <w:pPr>
              <w:jc w:val="both"/>
            </w:pPr>
            <w:r>
              <w:t xml:space="preserve">Number of times social </w:t>
            </w:r>
            <w:r w:rsidR="73825CF7">
              <w:t xml:space="preserve">circle </w:t>
            </w:r>
            <w:r>
              <w:t xml:space="preserve">defaulted on </w:t>
            </w:r>
            <w:r w:rsidR="631D8EB9">
              <w:t xml:space="preserve">loan for </w:t>
            </w:r>
            <w:r>
              <w:t xml:space="preserve">30 days  </w:t>
            </w:r>
          </w:p>
        </w:tc>
      </w:tr>
      <w:tr w:rsidR="00CB00DE" w14:paraId="082D3AAF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41032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3F4F" w14:textId="77777777" w:rsidR="00CB00DE" w:rsidRDefault="00CB00DE">
            <w:pPr>
              <w:jc w:val="both"/>
            </w:pPr>
            <w:r>
              <w:t>OBS_60_CNT_SOCIAL_CIRCLE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F77D1" w14:textId="77777777" w:rsidR="00CB00DE" w:rsidRDefault="00CB00DE">
            <w:pPr>
              <w:jc w:val="both"/>
            </w:pPr>
            <w:r>
              <w:t>Numerical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456A8" w14:textId="0F63970C" w:rsidR="00CB00DE" w:rsidRDefault="6A901B41" w:rsidP="2D16B31B">
            <w:pPr>
              <w:jc w:val="both"/>
            </w:pPr>
            <w:r>
              <w:t xml:space="preserve">Number of times social circle were at risk to default on loan for 60 days  </w:t>
            </w:r>
            <w:r w:rsidR="00CB00DE">
              <w:t xml:space="preserve">  </w:t>
            </w:r>
          </w:p>
        </w:tc>
      </w:tr>
      <w:tr w:rsidR="00CB00DE" w14:paraId="2616F02E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0246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101D5" w14:textId="77777777" w:rsidR="00CB00DE" w:rsidRDefault="00CB00DE">
            <w:pPr>
              <w:jc w:val="both"/>
            </w:pPr>
            <w:r>
              <w:t>DEF_60_CNT_SOCIAL_CIRCLE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03061" w14:textId="77777777" w:rsidR="00CB00DE" w:rsidRDefault="00CB00DE">
            <w:pPr>
              <w:jc w:val="both"/>
            </w:pPr>
            <w:r>
              <w:t>Numerical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CD792" w14:textId="0C4C1CCA" w:rsidR="00CB00DE" w:rsidRDefault="00CB00DE">
            <w:pPr>
              <w:jc w:val="both"/>
            </w:pPr>
            <w:r>
              <w:t xml:space="preserve">Number of times social </w:t>
            </w:r>
            <w:r w:rsidR="209AADC2">
              <w:t xml:space="preserve">circle </w:t>
            </w:r>
            <w:r>
              <w:t xml:space="preserve">defaulted on </w:t>
            </w:r>
            <w:r w:rsidR="28947D20">
              <w:t xml:space="preserve">loan for </w:t>
            </w:r>
            <w:r>
              <w:t xml:space="preserve">60 days </w:t>
            </w:r>
          </w:p>
        </w:tc>
      </w:tr>
      <w:tr w:rsidR="00CB00DE" w14:paraId="36F69D34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8DD2A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986E6" w14:textId="674E21DF" w:rsidR="00CB00DE" w:rsidRDefault="1EB2ED5A" w:rsidP="575549D4">
            <w:pPr>
              <w:jc w:val="both"/>
            </w:pPr>
            <w:r>
              <w:t>YEARS</w:t>
            </w:r>
            <w:r w:rsidR="00CB00DE">
              <w:t>_LAST_PHONE_CHANGE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8FBF3" w14:textId="77777777" w:rsidR="00CB00DE" w:rsidRDefault="00CB00DE">
            <w:pPr>
              <w:jc w:val="both"/>
            </w:pPr>
            <w:r>
              <w:t xml:space="preserve">Numerical 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65D50" w14:textId="7EB79848" w:rsidR="00CB00DE" w:rsidRDefault="00541B9B">
            <w:pPr>
              <w:jc w:val="both"/>
            </w:pPr>
            <w:r>
              <w:t xml:space="preserve">Years </w:t>
            </w:r>
            <w:r w:rsidR="08823514">
              <w:t>since</w:t>
            </w:r>
            <w:r>
              <w:t xml:space="preserve"> changing phone</w:t>
            </w:r>
          </w:p>
        </w:tc>
      </w:tr>
      <w:tr w:rsidR="00CB00DE" w14:paraId="04BC393B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9B73F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C02E" w14:textId="77777777" w:rsidR="00CB00DE" w:rsidRDefault="00CB00DE">
            <w:pPr>
              <w:jc w:val="both"/>
            </w:pPr>
            <w:r>
              <w:t>AMT_REQ_CREDIT_BUREAU_HOUR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48BD0" w14:textId="77777777" w:rsidR="00CB00DE" w:rsidRDefault="00CB00DE">
            <w:pPr>
              <w:jc w:val="both"/>
            </w:pPr>
            <w:r>
              <w:t>Numerical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48201" w14:textId="18CA1294" w:rsidR="00CB00DE" w:rsidRDefault="00CB00DE">
            <w:pPr>
              <w:jc w:val="both"/>
            </w:pPr>
            <w:r>
              <w:t xml:space="preserve">Number of </w:t>
            </w:r>
            <w:r w:rsidR="70562E52">
              <w:t xml:space="preserve">Credit Bureau </w:t>
            </w:r>
            <w:r>
              <w:t xml:space="preserve">enquiries </w:t>
            </w:r>
            <w:r w:rsidR="194FFC41">
              <w:t>1</w:t>
            </w:r>
            <w:r>
              <w:t xml:space="preserve"> hour before application</w:t>
            </w:r>
          </w:p>
        </w:tc>
      </w:tr>
      <w:tr w:rsidR="00CB00DE" w14:paraId="1082A15D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C503E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431F" w14:textId="77777777" w:rsidR="00CB00DE" w:rsidRDefault="00CB00DE">
            <w:pPr>
              <w:jc w:val="both"/>
            </w:pPr>
            <w:r>
              <w:t>AMT_REQ_CREDIT_BUREAU_DAY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EBFB" w14:textId="77777777" w:rsidR="00CB00DE" w:rsidRDefault="00CB00DE">
            <w:pPr>
              <w:jc w:val="both"/>
            </w:pPr>
            <w:r>
              <w:t>Numerical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CF5B" w14:textId="40AA962F" w:rsidR="00CB00DE" w:rsidRDefault="00CB00DE" w:rsidP="2D16B31B">
            <w:pPr>
              <w:jc w:val="both"/>
            </w:pPr>
            <w:r>
              <w:t xml:space="preserve">Number of </w:t>
            </w:r>
            <w:r w:rsidR="2E785021">
              <w:t xml:space="preserve">Credit Bureau </w:t>
            </w:r>
            <w:r>
              <w:t>enquiries</w:t>
            </w:r>
            <w:r w:rsidR="086070F4">
              <w:t xml:space="preserve"> 1 </w:t>
            </w:r>
            <w:r>
              <w:t xml:space="preserve">day before application </w:t>
            </w:r>
          </w:p>
        </w:tc>
      </w:tr>
      <w:tr w:rsidR="00CB00DE" w14:paraId="24A44AD9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53550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B37AB" w14:textId="77777777" w:rsidR="00CB00DE" w:rsidRDefault="00CB00DE">
            <w:pPr>
              <w:jc w:val="both"/>
            </w:pPr>
            <w:r>
              <w:t>AMT_REQ_CREDIT_BUREAU_WEEK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393D6" w14:textId="77777777" w:rsidR="00CB00DE" w:rsidRDefault="00CB00DE">
            <w:pPr>
              <w:jc w:val="both"/>
            </w:pPr>
            <w:r>
              <w:t>Numerical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1DD5" w14:textId="12114339" w:rsidR="00CB00DE" w:rsidRDefault="00CB00DE" w:rsidP="2D16B31B">
            <w:pPr>
              <w:jc w:val="both"/>
            </w:pPr>
            <w:r>
              <w:t xml:space="preserve">Number of </w:t>
            </w:r>
            <w:r w:rsidR="2BCEE4DF">
              <w:t xml:space="preserve">Credit Bureau </w:t>
            </w:r>
            <w:r>
              <w:t xml:space="preserve">enquiries </w:t>
            </w:r>
            <w:r w:rsidR="7ED8D377">
              <w:t>1</w:t>
            </w:r>
            <w:r>
              <w:t xml:space="preserve"> week before application </w:t>
            </w:r>
          </w:p>
        </w:tc>
      </w:tr>
      <w:tr w:rsidR="00CB00DE" w14:paraId="1B029C02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831D6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CB1C2" w14:textId="77777777" w:rsidR="00CB00DE" w:rsidRDefault="00CB00DE">
            <w:pPr>
              <w:jc w:val="both"/>
            </w:pPr>
            <w:r>
              <w:t>AMT_REQ_CREDIT_BUREAU_MON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C6991" w14:textId="77777777" w:rsidR="00CB00DE" w:rsidRDefault="00CB00DE">
            <w:pPr>
              <w:jc w:val="both"/>
            </w:pPr>
            <w:r>
              <w:t>Numerical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AD6E4" w14:textId="5B1987C7" w:rsidR="00CB00DE" w:rsidRDefault="00CB00DE" w:rsidP="2D16B31B">
            <w:pPr>
              <w:jc w:val="both"/>
            </w:pPr>
            <w:r>
              <w:t xml:space="preserve">Number of </w:t>
            </w:r>
            <w:r w:rsidR="287FDC53">
              <w:t xml:space="preserve">Credit Bureau </w:t>
            </w:r>
            <w:r>
              <w:t>enquiries</w:t>
            </w:r>
            <w:r w:rsidR="6795FEEC">
              <w:t xml:space="preserve"> 1</w:t>
            </w:r>
            <w:r>
              <w:t xml:space="preserve"> month before application </w:t>
            </w:r>
          </w:p>
        </w:tc>
      </w:tr>
      <w:tr w:rsidR="00CB00DE" w14:paraId="32FAE597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AE86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348D" w14:textId="77777777" w:rsidR="00CB00DE" w:rsidRDefault="00CB00DE">
            <w:pPr>
              <w:jc w:val="both"/>
            </w:pPr>
            <w:r>
              <w:t>AMT_REQ_CREDIT_BUREAU_QRT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FF850" w14:textId="77777777" w:rsidR="00CB00DE" w:rsidRDefault="00CB00DE">
            <w:pPr>
              <w:jc w:val="both"/>
            </w:pPr>
            <w:r>
              <w:t>Numerical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5EEE7" w14:textId="4B2B08C1" w:rsidR="00CB00DE" w:rsidRDefault="00CB00DE" w:rsidP="2D16B31B">
            <w:pPr>
              <w:jc w:val="both"/>
            </w:pPr>
            <w:r>
              <w:t xml:space="preserve">Number of </w:t>
            </w:r>
            <w:r w:rsidR="5261B782">
              <w:t xml:space="preserve">Credit Bureau </w:t>
            </w:r>
            <w:r>
              <w:t xml:space="preserve">enquiries 3 month before application </w:t>
            </w:r>
          </w:p>
        </w:tc>
      </w:tr>
      <w:tr w:rsidR="00CB00DE" w14:paraId="5E960CCD" w14:textId="77777777" w:rsidTr="575549D4">
        <w:tc>
          <w:tcPr>
            <w:tcW w:w="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6AB3E" w14:textId="77777777" w:rsidR="00CB00DE" w:rsidRDefault="00CB00DE" w:rsidP="00CB00DE">
            <w:pPr>
              <w:pStyle w:val="ListParagraph"/>
              <w:numPr>
                <w:ilvl w:val="0"/>
                <w:numId w:val="12"/>
              </w:numPr>
              <w:jc w:val="both"/>
            </w:pPr>
          </w:p>
        </w:tc>
        <w:tc>
          <w:tcPr>
            <w:tcW w:w="3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45E1C" w14:textId="77777777" w:rsidR="00CB00DE" w:rsidRDefault="00CB00DE">
            <w:pPr>
              <w:jc w:val="both"/>
            </w:pPr>
            <w:r>
              <w:t>AMT_REQ_CREDIT_BUREAU_YEAR</w:t>
            </w:r>
          </w:p>
        </w:tc>
        <w:tc>
          <w:tcPr>
            <w:tcW w:w="2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B4A4B" w14:textId="77777777" w:rsidR="00CB00DE" w:rsidRDefault="00CB00DE">
            <w:pPr>
              <w:jc w:val="both"/>
            </w:pPr>
            <w:r>
              <w:t>Numerical</w:t>
            </w:r>
          </w:p>
        </w:tc>
        <w:tc>
          <w:tcPr>
            <w:tcW w:w="2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DC4DD" w14:textId="28D0627E" w:rsidR="00CB00DE" w:rsidRDefault="00CB00DE" w:rsidP="2D16B31B">
            <w:pPr>
              <w:jc w:val="both"/>
            </w:pPr>
            <w:r>
              <w:t xml:space="preserve">Number of </w:t>
            </w:r>
            <w:r w:rsidR="3F73FD52">
              <w:t xml:space="preserve">Credit Bureau </w:t>
            </w:r>
            <w:r>
              <w:t xml:space="preserve">enquiries </w:t>
            </w:r>
            <w:r w:rsidR="22B36BA8">
              <w:t>1</w:t>
            </w:r>
            <w:r>
              <w:t xml:space="preserve"> year</w:t>
            </w:r>
            <w:r w:rsidR="67A20A0A">
              <w:t xml:space="preserve"> before application</w:t>
            </w:r>
          </w:p>
        </w:tc>
      </w:tr>
    </w:tbl>
    <w:p w14:paraId="3D760F5B" w14:textId="77777777" w:rsidR="00CB00DE" w:rsidRDefault="00CB00DE" w:rsidP="00CB00DE">
      <w:pPr>
        <w:jc w:val="both"/>
      </w:pPr>
    </w:p>
    <w:p w14:paraId="39F4B9E8" w14:textId="77777777" w:rsidR="00DD68D7" w:rsidRPr="00CB00DE" w:rsidRDefault="00DD68D7" w:rsidP="00CB00DE"/>
    <w:sectPr w:rsidR="00DD68D7" w:rsidRPr="00CB00DE" w:rsidSect="00854E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AFE7F41"/>
    <w:multiLevelType w:val="hybridMultilevel"/>
    <w:tmpl w:val="89E6BF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0679D"/>
    <w:multiLevelType w:val="hybridMultilevel"/>
    <w:tmpl w:val="6E401C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016360">
    <w:abstractNumId w:val="8"/>
  </w:num>
  <w:num w:numId="2" w16cid:durableId="755979625">
    <w:abstractNumId w:val="6"/>
  </w:num>
  <w:num w:numId="3" w16cid:durableId="39982187">
    <w:abstractNumId w:val="5"/>
  </w:num>
  <w:num w:numId="4" w16cid:durableId="1986277754">
    <w:abstractNumId w:val="4"/>
  </w:num>
  <w:num w:numId="5" w16cid:durableId="160464320">
    <w:abstractNumId w:val="7"/>
  </w:num>
  <w:num w:numId="6" w16cid:durableId="1535576580">
    <w:abstractNumId w:val="3"/>
  </w:num>
  <w:num w:numId="7" w16cid:durableId="273097043">
    <w:abstractNumId w:val="2"/>
  </w:num>
  <w:num w:numId="8" w16cid:durableId="155189692">
    <w:abstractNumId w:val="1"/>
  </w:num>
  <w:num w:numId="9" w16cid:durableId="1943340187">
    <w:abstractNumId w:val="0"/>
  </w:num>
  <w:num w:numId="10" w16cid:durableId="1986812064">
    <w:abstractNumId w:val="10"/>
  </w:num>
  <w:num w:numId="11" w16cid:durableId="238490969">
    <w:abstractNumId w:val="9"/>
  </w:num>
  <w:num w:numId="12" w16cid:durableId="8387392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KyNLEwMDE0NDEzMDdT0lEKTi0uzszPAykwrQUAHAIz4ywAAAA="/>
  </w:docVars>
  <w:rsids>
    <w:rsidRoot w:val="00B47730"/>
    <w:rsid w:val="00034616"/>
    <w:rsid w:val="0006063C"/>
    <w:rsid w:val="000E4959"/>
    <w:rsid w:val="00131861"/>
    <w:rsid w:val="0015074B"/>
    <w:rsid w:val="0015151C"/>
    <w:rsid w:val="001B6831"/>
    <w:rsid w:val="001B7CF1"/>
    <w:rsid w:val="00224EE3"/>
    <w:rsid w:val="0029639D"/>
    <w:rsid w:val="00314904"/>
    <w:rsid w:val="00315422"/>
    <w:rsid w:val="00326F90"/>
    <w:rsid w:val="003925BE"/>
    <w:rsid w:val="003B2C3C"/>
    <w:rsid w:val="00502AC0"/>
    <w:rsid w:val="00541B9B"/>
    <w:rsid w:val="005B55E5"/>
    <w:rsid w:val="0079233D"/>
    <w:rsid w:val="007A3FE9"/>
    <w:rsid w:val="007F7889"/>
    <w:rsid w:val="00854E8A"/>
    <w:rsid w:val="00856471"/>
    <w:rsid w:val="0087164C"/>
    <w:rsid w:val="008F52FF"/>
    <w:rsid w:val="0090423F"/>
    <w:rsid w:val="00956DF5"/>
    <w:rsid w:val="0099765F"/>
    <w:rsid w:val="009B7DF8"/>
    <w:rsid w:val="00A174DA"/>
    <w:rsid w:val="00A63ECE"/>
    <w:rsid w:val="00A64869"/>
    <w:rsid w:val="00AA1D8D"/>
    <w:rsid w:val="00AB5E31"/>
    <w:rsid w:val="00B47730"/>
    <w:rsid w:val="00BE5D82"/>
    <w:rsid w:val="00C13468"/>
    <w:rsid w:val="00CB00DE"/>
    <w:rsid w:val="00CB0664"/>
    <w:rsid w:val="00D20287"/>
    <w:rsid w:val="00D20DF3"/>
    <w:rsid w:val="00DB6192"/>
    <w:rsid w:val="00DD68D7"/>
    <w:rsid w:val="00F03971"/>
    <w:rsid w:val="00F446A7"/>
    <w:rsid w:val="00FC693F"/>
    <w:rsid w:val="01304492"/>
    <w:rsid w:val="01DF6B0F"/>
    <w:rsid w:val="0203E48E"/>
    <w:rsid w:val="0339667D"/>
    <w:rsid w:val="0489F6C5"/>
    <w:rsid w:val="06D755B1"/>
    <w:rsid w:val="079F8616"/>
    <w:rsid w:val="086070F4"/>
    <w:rsid w:val="08823514"/>
    <w:rsid w:val="089FF0C3"/>
    <w:rsid w:val="091FC707"/>
    <w:rsid w:val="0BB4680F"/>
    <w:rsid w:val="0D45A449"/>
    <w:rsid w:val="0D544637"/>
    <w:rsid w:val="11C176C8"/>
    <w:rsid w:val="1209CA98"/>
    <w:rsid w:val="12D0296F"/>
    <w:rsid w:val="1613231D"/>
    <w:rsid w:val="17A39A92"/>
    <w:rsid w:val="194FFC41"/>
    <w:rsid w:val="1A2D993F"/>
    <w:rsid w:val="1BAE8FDC"/>
    <w:rsid w:val="1BC7E538"/>
    <w:rsid w:val="1C770BB5"/>
    <w:rsid w:val="1D28BDB7"/>
    <w:rsid w:val="1D70C599"/>
    <w:rsid w:val="1DF54E96"/>
    <w:rsid w:val="1E72CDC1"/>
    <w:rsid w:val="1EB2ED5A"/>
    <w:rsid w:val="1EFF85FA"/>
    <w:rsid w:val="1FEABABC"/>
    <w:rsid w:val="2018FAD0"/>
    <w:rsid w:val="209AADC2"/>
    <w:rsid w:val="226B223F"/>
    <w:rsid w:val="22B36BA8"/>
    <w:rsid w:val="230AC6B8"/>
    <w:rsid w:val="233628A6"/>
    <w:rsid w:val="2357C1F5"/>
    <w:rsid w:val="2416BF1C"/>
    <w:rsid w:val="2506866A"/>
    <w:rsid w:val="256EC77E"/>
    <w:rsid w:val="2642677A"/>
    <w:rsid w:val="27028096"/>
    <w:rsid w:val="2704CF2D"/>
    <w:rsid w:val="287FDC53"/>
    <w:rsid w:val="28947D20"/>
    <w:rsid w:val="28F67F5C"/>
    <w:rsid w:val="2BCEE4DF"/>
    <w:rsid w:val="2CBD57D7"/>
    <w:rsid w:val="2D16B31B"/>
    <w:rsid w:val="2D41AC84"/>
    <w:rsid w:val="2E785021"/>
    <w:rsid w:val="2EFC8167"/>
    <w:rsid w:val="329FBC19"/>
    <w:rsid w:val="32F0130C"/>
    <w:rsid w:val="341319DE"/>
    <w:rsid w:val="37AF7C79"/>
    <w:rsid w:val="396B13CA"/>
    <w:rsid w:val="3A825B62"/>
    <w:rsid w:val="3BCFD540"/>
    <w:rsid w:val="3C050366"/>
    <w:rsid w:val="3C214967"/>
    <w:rsid w:val="3CBD7157"/>
    <w:rsid w:val="3F73FD52"/>
    <w:rsid w:val="3FCF3BC1"/>
    <w:rsid w:val="40546349"/>
    <w:rsid w:val="40CDB56B"/>
    <w:rsid w:val="431F7B7F"/>
    <w:rsid w:val="4411B310"/>
    <w:rsid w:val="454202A7"/>
    <w:rsid w:val="4964F049"/>
    <w:rsid w:val="49A40CC3"/>
    <w:rsid w:val="49E35438"/>
    <w:rsid w:val="4A1F45C4"/>
    <w:rsid w:val="4D47FC02"/>
    <w:rsid w:val="4D82D6D2"/>
    <w:rsid w:val="4EAABA84"/>
    <w:rsid w:val="4FFE319F"/>
    <w:rsid w:val="50468AE5"/>
    <w:rsid w:val="5212539C"/>
    <w:rsid w:val="5261B782"/>
    <w:rsid w:val="5467C6CD"/>
    <w:rsid w:val="546A0E79"/>
    <w:rsid w:val="55F8DA66"/>
    <w:rsid w:val="575549D4"/>
    <w:rsid w:val="57E15095"/>
    <w:rsid w:val="5A1528CA"/>
    <w:rsid w:val="5A8994A3"/>
    <w:rsid w:val="5AD41B38"/>
    <w:rsid w:val="5BEF1472"/>
    <w:rsid w:val="5DC9999C"/>
    <w:rsid w:val="5F3CB883"/>
    <w:rsid w:val="631C8B53"/>
    <w:rsid w:val="631D8EB9"/>
    <w:rsid w:val="6391608C"/>
    <w:rsid w:val="641029A6"/>
    <w:rsid w:val="6747CA68"/>
    <w:rsid w:val="6795FEEC"/>
    <w:rsid w:val="67A20A0A"/>
    <w:rsid w:val="67E82BE7"/>
    <w:rsid w:val="68169D8E"/>
    <w:rsid w:val="68806044"/>
    <w:rsid w:val="6A20B466"/>
    <w:rsid w:val="6A901B41"/>
    <w:rsid w:val="6AA3E4A9"/>
    <w:rsid w:val="6B1E420F"/>
    <w:rsid w:val="6BBC84C7"/>
    <w:rsid w:val="6C4087B2"/>
    <w:rsid w:val="6DBD1044"/>
    <w:rsid w:val="6DE19080"/>
    <w:rsid w:val="6E75296E"/>
    <w:rsid w:val="6EB2E8A0"/>
    <w:rsid w:val="6F8FAE45"/>
    <w:rsid w:val="6FD1AB53"/>
    <w:rsid w:val="704A02DC"/>
    <w:rsid w:val="705284CE"/>
    <w:rsid w:val="7054A5A2"/>
    <w:rsid w:val="70562E52"/>
    <w:rsid w:val="71A96297"/>
    <w:rsid w:val="7381A39E"/>
    <w:rsid w:val="73825CF7"/>
    <w:rsid w:val="74C8F2E4"/>
    <w:rsid w:val="75533283"/>
    <w:rsid w:val="75B0EFC0"/>
    <w:rsid w:val="75D8A85F"/>
    <w:rsid w:val="76B94460"/>
    <w:rsid w:val="77884E72"/>
    <w:rsid w:val="7A3E840F"/>
    <w:rsid w:val="7A602986"/>
    <w:rsid w:val="7A78B5F2"/>
    <w:rsid w:val="7AC62E98"/>
    <w:rsid w:val="7C878FB3"/>
    <w:rsid w:val="7E52B637"/>
    <w:rsid w:val="7EC3B8A6"/>
    <w:rsid w:val="7EC46073"/>
    <w:rsid w:val="7ECE0A39"/>
    <w:rsid w:val="7ED8D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0D4C9B"/>
  <w14:defaultImageDpi w14:val="300"/>
  <w15:docId w15:val="{CCE89F6B-1435-48F2-A7CF-1F7C9D54E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CB00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31969ad-0704-42f5-a9db-10dec83e92a9">
      <Terms xmlns="http://schemas.microsoft.com/office/infopath/2007/PartnerControls"/>
    </lcf76f155ced4ddcb4097134ff3c332f>
    <TaxCatchAll xmlns="992f431c-6b4f-4233-a4fd-2ad46275d31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59544483B6B6498331B99F2D2C4BA2" ma:contentTypeVersion="12" ma:contentTypeDescription="Create a new document." ma:contentTypeScope="" ma:versionID="a743f95d6396e7a9b6b4b014a93e3ac9">
  <xsd:schema xmlns:xsd="http://www.w3.org/2001/XMLSchema" xmlns:xs="http://www.w3.org/2001/XMLSchema" xmlns:p="http://schemas.microsoft.com/office/2006/metadata/properties" xmlns:ns2="f31969ad-0704-42f5-a9db-10dec83e92a9" xmlns:ns3="992f431c-6b4f-4233-a4fd-2ad46275d315" targetNamespace="http://schemas.microsoft.com/office/2006/metadata/properties" ma:root="true" ma:fieldsID="2731702f11779664fa697e9d24f03813" ns2:_="" ns3:_="">
    <xsd:import namespace="f31969ad-0704-42f5-a9db-10dec83e92a9"/>
    <xsd:import namespace="992f431c-6b4f-4233-a4fd-2ad46275d3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1969ad-0704-42f5-a9db-10dec83e92a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7306b285-ac2c-4225-b56d-e54690cf9c9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2f431c-6b4f-4233-a4fd-2ad46275d31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36ca554-ee77-4606-9ee5-8377e4381746}" ma:internalName="TaxCatchAll" ma:showField="CatchAllData" ma:web="992f431c-6b4f-4233-a4fd-2ad46275d3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A9845AB-CE34-4354-8916-61B7D0B39EC2}">
  <ds:schemaRefs>
    <ds:schemaRef ds:uri="http://schemas.microsoft.com/office/2006/metadata/properties"/>
    <ds:schemaRef ds:uri="http://schemas.microsoft.com/office/infopath/2007/PartnerControls"/>
    <ds:schemaRef ds:uri="f31969ad-0704-42f5-a9db-10dec83e92a9"/>
    <ds:schemaRef ds:uri="992f431c-6b4f-4233-a4fd-2ad46275d315"/>
  </ds:schemaRefs>
</ds:datastoreItem>
</file>

<file path=customXml/itemProps2.xml><?xml version="1.0" encoding="utf-8"?>
<ds:datastoreItem xmlns:ds="http://schemas.openxmlformats.org/officeDocument/2006/customXml" ds:itemID="{264A00BD-344F-4318-BF32-6B0AD19860C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75B472-02AE-4171-8E41-3BD83A2B6F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1969ad-0704-42f5-a9db-10dec83e92a9"/>
    <ds:schemaRef ds:uri="992f431c-6b4f-4233-a4fd-2ad46275d3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530</Words>
  <Characters>2863</Characters>
  <Application>Microsoft Office Word</Application>
  <DocSecurity>0</DocSecurity>
  <Lines>23</Lines>
  <Paragraphs>6</Paragraphs>
  <ScaleCrop>false</ScaleCrop>
  <Manager/>
  <Company/>
  <LinksUpToDate>false</LinksUpToDate>
  <CharactersWithSpaces>3387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Evdoxia Taka</cp:lastModifiedBy>
  <cp:revision>34</cp:revision>
  <dcterms:created xsi:type="dcterms:W3CDTF">2013-12-23T23:15:00Z</dcterms:created>
  <dcterms:modified xsi:type="dcterms:W3CDTF">2023-08-11T16:16:00Z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0x010100D859544483B6B6498331B99F2D2C4BA2</vt:lpwstr>
  </property>
  <property fmtid="{D5CDD505-2E9C-101B-9397-08002B2CF9AE}" pid="3" name="MediaServiceImageTags">
    <vt:lpwstr/>
  </property>
</Properties>
</file>